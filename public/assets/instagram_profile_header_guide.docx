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D80DF" w14:textId="181B84C0" w:rsidR="008A5C8E" w:rsidRPr="00DA6D55" w:rsidRDefault="00000000">
      <w:pPr>
        <w:jc w:val="center"/>
        <w:rPr>
          <w:lang w:val="ru-RU"/>
        </w:rPr>
      </w:pPr>
      <w:r w:rsidRPr="00DA6D55">
        <w:rPr>
          <w:b/>
          <w:sz w:val="40"/>
          <w:lang w:val="ru-RU"/>
        </w:rPr>
        <w:t xml:space="preserve">Идеальная шапка профиля </w:t>
      </w:r>
      <w:r>
        <w:rPr>
          <w:b/>
          <w:sz w:val="40"/>
        </w:rPr>
        <w:t>Instagram</w:t>
      </w:r>
      <w:r w:rsidRPr="00DA6D55">
        <w:rPr>
          <w:b/>
          <w:sz w:val="40"/>
          <w:lang w:val="ru-RU"/>
        </w:rPr>
        <w:t>: полный гайд, шаблоны и чек‑лист</w:t>
      </w:r>
    </w:p>
    <w:p w14:paraId="56743374" w14:textId="47D41C3F" w:rsidR="008A5C8E" w:rsidRPr="00DA6D55" w:rsidRDefault="00000000">
      <w:pPr>
        <w:rPr>
          <w:lang w:val="ru-RU"/>
        </w:rPr>
      </w:pPr>
      <w:r w:rsidRPr="00DA6D55">
        <w:rPr>
          <w:i/>
          <w:lang w:val="ru-RU"/>
        </w:rPr>
        <w:t xml:space="preserve">Цель: за 15–30 минут собрать шапку, которая даёт заявки: понятное имя, оффер, доказательства, </w:t>
      </w:r>
      <w:r>
        <w:rPr>
          <w:i/>
        </w:rPr>
        <w:t>CTA</w:t>
      </w:r>
      <w:r w:rsidRPr="00DA6D55">
        <w:rPr>
          <w:i/>
          <w:lang w:val="ru-RU"/>
        </w:rPr>
        <w:t xml:space="preserve"> и правильные ссылки. </w:t>
      </w:r>
    </w:p>
    <w:p w14:paraId="42E6C83A" w14:textId="77777777" w:rsidR="008A5C8E" w:rsidRPr="00DA6D55" w:rsidRDefault="00000000">
      <w:pPr>
        <w:rPr>
          <w:lang w:val="ru-RU"/>
        </w:rPr>
      </w:pPr>
      <w:r w:rsidRPr="00DA6D55">
        <w:rPr>
          <w:b/>
          <w:sz w:val="32"/>
          <w:lang w:val="ru-RU"/>
        </w:rPr>
        <w:t>1. Быстрый чек‑лист (1 минута)</w:t>
      </w:r>
    </w:p>
    <w:p w14:paraId="2A9C1FCE" w14:textId="77777777" w:rsidR="008A5C8E" w:rsidRDefault="00000000">
      <w:pPr>
        <w:pStyle w:val="ListBullet"/>
      </w:pPr>
      <w:r w:rsidRPr="00DA6D55">
        <w:rPr>
          <w:lang w:val="ru-RU"/>
        </w:rPr>
        <w:t xml:space="preserve">Имя профиля: «ключевой запрос + бренд» (до 64 символов). </w:t>
      </w:r>
      <w:proofErr w:type="spellStart"/>
      <w:r>
        <w:t>Пример</w:t>
      </w:r>
      <w:proofErr w:type="spellEnd"/>
      <w:r>
        <w:t>: «</w:t>
      </w:r>
      <w:proofErr w:type="spellStart"/>
      <w:r>
        <w:t>Полуфабрикаты</w:t>
      </w:r>
      <w:proofErr w:type="spellEnd"/>
      <w:r>
        <w:t xml:space="preserve"> </w:t>
      </w:r>
      <w:proofErr w:type="spellStart"/>
      <w:r>
        <w:t>Ташкент</w:t>
      </w:r>
      <w:proofErr w:type="spellEnd"/>
      <w:r>
        <w:t xml:space="preserve"> — Мосария».</w:t>
      </w:r>
    </w:p>
    <w:p w14:paraId="427CE74B" w14:textId="77777777" w:rsidR="008A5C8E" w:rsidRPr="00DA6D55" w:rsidRDefault="00000000">
      <w:pPr>
        <w:pStyle w:val="ListBullet"/>
        <w:rPr>
          <w:lang w:val="ru-RU"/>
        </w:rPr>
      </w:pPr>
      <w:r w:rsidRPr="00DA6D55">
        <w:rPr>
          <w:lang w:val="ru-RU"/>
        </w:rPr>
        <w:t>Категория: выбрана корректно (например, «Продукты питания», «Медицинская клиника», «Образование»).</w:t>
      </w:r>
    </w:p>
    <w:p w14:paraId="4CC210B2" w14:textId="77777777" w:rsidR="008A5C8E" w:rsidRPr="00DA6D55" w:rsidRDefault="00000000">
      <w:pPr>
        <w:pStyle w:val="ListBullet"/>
        <w:rPr>
          <w:lang w:val="ru-RU"/>
        </w:rPr>
      </w:pPr>
      <w:r w:rsidRPr="00DA6D55">
        <w:rPr>
          <w:lang w:val="ru-RU"/>
        </w:rPr>
        <w:t>Описание (био): 2 строки: выгода + конкретика/цифры/сроки + триггер доверия.</w:t>
      </w:r>
    </w:p>
    <w:p w14:paraId="4C075E72" w14:textId="77777777" w:rsidR="008A5C8E" w:rsidRPr="00DA6D55" w:rsidRDefault="00000000">
      <w:pPr>
        <w:pStyle w:val="ListBullet"/>
        <w:rPr>
          <w:lang w:val="ru-RU"/>
        </w:rPr>
      </w:pPr>
      <w:r>
        <w:t>CTA</w:t>
      </w:r>
      <w:r w:rsidRPr="00DA6D55">
        <w:rPr>
          <w:lang w:val="ru-RU"/>
        </w:rPr>
        <w:t>: кнопка (</w:t>
      </w:r>
      <w:r>
        <w:t>WhatsApp</w:t>
      </w:r>
      <w:r w:rsidRPr="00DA6D55">
        <w:rPr>
          <w:lang w:val="ru-RU"/>
        </w:rPr>
        <w:t xml:space="preserve">/Сайт/Запись/Позвонить) + ссылка‑хаб с </w:t>
      </w:r>
      <w:r>
        <w:t>UTM</w:t>
      </w:r>
      <w:r w:rsidRPr="00DA6D55">
        <w:rPr>
          <w:lang w:val="ru-RU"/>
        </w:rPr>
        <w:t xml:space="preserve"> на 2–4 приоритетных направления.</w:t>
      </w:r>
    </w:p>
    <w:p w14:paraId="51BF16D3" w14:textId="77777777" w:rsidR="008A5C8E" w:rsidRPr="00DA6D55" w:rsidRDefault="00000000">
      <w:pPr>
        <w:pStyle w:val="ListBullet"/>
        <w:rPr>
          <w:lang w:val="ru-RU"/>
        </w:rPr>
      </w:pPr>
      <w:r w:rsidRPr="00DA6D55">
        <w:rPr>
          <w:lang w:val="ru-RU"/>
        </w:rPr>
        <w:t>Хайлайты: 3–5 подборок (Услуги/Цены/Отзывы/Кейсы/</w:t>
      </w:r>
      <w:r>
        <w:t>FAQ</w:t>
      </w:r>
      <w:r w:rsidRPr="00DA6D55">
        <w:rPr>
          <w:lang w:val="ru-RU"/>
        </w:rPr>
        <w:t>) с обложками в одном стиле.</w:t>
      </w:r>
    </w:p>
    <w:p w14:paraId="2ADB8D92" w14:textId="77777777" w:rsidR="008A5C8E" w:rsidRPr="00DA6D55" w:rsidRDefault="00000000">
      <w:pPr>
        <w:pStyle w:val="ListBullet"/>
        <w:rPr>
          <w:lang w:val="ru-RU"/>
        </w:rPr>
      </w:pPr>
      <w:r w:rsidRPr="00DA6D55">
        <w:rPr>
          <w:lang w:val="ru-RU"/>
        </w:rPr>
        <w:t xml:space="preserve">Контакты: </w:t>
      </w:r>
      <w:proofErr w:type="spellStart"/>
      <w:r>
        <w:t>tel</w:t>
      </w:r>
      <w:proofErr w:type="spellEnd"/>
      <w:r w:rsidRPr="00DA6D55">
        <w:rPr>
          <w:lang w:val="ru-RU"/>
        </w:rPr>
        <w:t>:+998…, адрес (если релевантно), часы работы.</w:t>
      </w:r>
    </w:p>
    <w:p w14:paraId="43D2E99D" w14:textId="77777777" w:rsidR="008A5C8E" w:rsidRPr="00DA6D55" w:rsidRDefault="00000000">
      <w:pPr>
        <w:rPr>
          <w:lang w:val="ru-RU"/>
        </w:rPr>
      </w:pPr>
      <w:r w:rsidRPr="00DA6D55">
        <w:rPr>
          <w:b/>
          <w:sz w:val="32"/>
          <w:lang w:val="ru-RU"/>
        </w:rPr>
        <w:t>2. Формулы для имени и био</w:t>
      </w:r>
    </w:p>
    <w:p w14:paraId="0D590222" w14:textId="77777777" w:rsidR="008A5C8E" w:rsidRPr="00DA6D55" w:rsidRDefault="00000000">
      <w:pPr>
        <w:rPr>
          <w:lang w:val="ru-RU"/>
        </w:rPr>
      </w:pPr>
      <w:r w:rsidRPr="00DA6D55">
        <w:rPr>
          <w:b/>
          <w:sz w:val="24"/>
          <w:lang w:val="ru-RU"/>
        </w:rPr>
        <w:t>Имя профиля (</w:t>
      </w:r>
      <w:r>
        <w:rPr>
          <w:b/>
          <w:sz w:val="24"/>
        </w:rPr>
        <w:t>Name</w:t>
      </w:r>
      <w:r w:rsidRPr="00DA6D55">
        <w:rPr>
          <w:b/>
          <w:sz w:val="24"/>
          <w:lang w:val="ru-RU"/>
        </w:rPr>
        <w:t>) — 64 символа</w:t>
      </w:r>
    </w:p>
    <w:p w14:paraId="2AB37A84" w14:textId="77777777" w:rsidR="008A5C8E" w:rsidRPr="00DA6D55" w:rsidRDefault="00000000">
      <w:pPr>
        <w:pStyle w:val="ListBullet"/>
        <w:rPr>
          <w:lang w:val="ru-RU"/>
        </w:rPr>
      </w:pPr>
      <w:r w:rsidRPr="00DA6D55">
        <w:rPr>
          <w:lang w:val="ru-RU"/>
        </w:rPr>
        <w:t>Формула: «[ключевой запрос] — [бренд/локация]»</w:t>
      </w:r>
    </w:p>
    <w:p w14:paraId="426FDB37" w14:textId="77777777" w:rsidR="008A5C8E" w:rsidRPr="00DA6D55" w:rsidRDefault="00000000">
      <w:pPr>
        <w:pStyle w:val="ListBullet"/>
        <w:rPr>
          <w:lang w:val="ru-RU"/>
        </w:rPr>
      </w:pPr>
      <w:r w:rsidRPr="00DA6D55">
        <w:rPr>
          <w:lang w:val="ru-RU"/>
        </w:rPr>
        <w:t xml:space="preserve">Примеры: «Ремонт айфонов — </w:t>
      </w:r>
      <w:proofErr w:type="spellStart"/>
      <w:r>
        <w:t>iFix</w:t>
      </w:r>
      <w:proofErr w:type="spellEnd"/>
      <w:r w:rsidRPr="00DA6D55">
        <w:rPr>
          <w:lang w:val="ru-RU"/>
        </w:rPr>
        <w:t xml:space="preserve"> </w:t>
      </w:r>
      <w:r>
        <w:t>Tashkent</w:t>
      </w:r>
      <w:r w:rsidRPr="00DA6D55">
        <w:rPr>
          <w:lang w:val="ru-RU"/>
        </w:rPr>
        <w:t xml:space="preserve">», «Детский стоматолог — </w:t>
      </w:r>
      <w:r>
        <w:t>Smile</w:t>
      </w:r>
      <w:r w:rsidRPr="00DA6D55">
        <w:rPr>
          <w:lang w:val="ru-RU"/>
        </w:rPr>
        <w:t xml:space="preserve"> </w:t>
      </w:r>
      <w:r>
        <w:t>Kids</w:t>
      </w:r>
      <w:r w:rsidRPr="00DA6D55">
        <w:rPr>
          <w:lang w:val="ru-RU"/>
        </w:rPr>
        <w:t>»</w:t>
      </w:r>
    </w:p>
    <w:p w14:paraId="5839AED6" w14:textId="77777777" w:rsidR="008A5C8E" w:rsidRDefault="00000000">
      <w:proofErr w:type="spellStart"/>
      <w:r>
        <w:rPr>
          <w:b/>
          <w:sz w:val="24"/>
        </w:rPr>
        <w:t>Био</w:t>
      </w:r>
      <w:proofErr w:type="spellEnd"/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Описание</w:t>
      </w:r>
      <w:proofErr w:type="spellEnd"/>
      <w:r>
        <w:rPr>
          <w:b/>
          <w:sz w:val="24"/>
        </w:rPr>
        <w:t xml:space="preserve">) — 150 </w:t>
      </w:r>
      <w:proofErr w:type="spellStart"/>
      <w:r>
        <w:rPr>
          <w:b/>
          <w:sz w:val="24"/>
        </w:rPr>
        <w:t>символов</w:t>
      </w:r>
      <w:proofErr w:type="spellEnd"/>
    </w:p>
    <w:p w14:paraId="37F52A20" w14:textId="77777777" w:rsidR="008A5C8E" w:rsidRDefault="00000000">
      <w:pPr>
        <w:pStyle w:val="ListBullet"/>
      </w:pPr>
      <w:r w:rsidRPr="00DA6D55">
        <w:rPr>
          <w:lang w:val="ru-RU"/>
        </w:rPr>
        <w:t xml:space="preserve">Формула 1 (услуги): «[Кому] помогаем с [результат] за [срок/условие]. </w:t>
      </w:r>
      <w:r>
        <w:t>[</w:t>
      </w:r>
      <w:proofErr w:type="spellStart"/>
      <w:r>
        <w:t>Факт</w:t>
      </w:r>
      <w:proofErr w:type="spellEnd"/>
      <w:r>
        <w:t>/</w:t>
      </w:r>
      <w:proofErr w:type="spellStart"/>
      <w:r>
        <w:t>цифра</w:t>
      </w:r>
      <w:proofErr w:type="spellEnd"/>
      <w:r>
        <w:t>]. → [CTA]».</w:t>
      </w:r>
    </w:p>
    <w:p w14:paraId="535DD40F" w14:textId="77777777" w:rsidR="008A5C8E" w:rsidRDefault="00000000">
      <w:pPr>
        <w:pStyle w:val="ListBullet"/>
      </w:pPr>
      <w:r w:rsidRPr="00DA6D55">
        <w:rPr>
          <w:lang w:val="ru-RU"/>
        </w:rPr>
        <w:t xml:space="preserve">Формула 2 (товары): «[Категория] с доставкой за [срок]. </w:t>
      </w:r>
      <w:r>
        <w:t>[</w:t>
      </w:r>
      <w:proofErr w:type="spellStart"/>
      <w:r>
        <w:t>Гарантия</w:t>
      </w:r>
      <w:proofErr w:type="spellEnd"/>
      <w:r>
        <w:t>/</w:t>
      </w:r>
      <w:proofErr w:type="spellStart"/>
      <w:r>
        <w:t>сертификаты</w:t>
      </w:r>
      <w:proofErr w:type="spellEnd"/>
      <w:r>
        <w:t>]. → [CTA]».</w:t>
      </w:r>
    </w:p>
    <w:p w14:paraId="519D1366" w14:textId="77777777" w:rsidR="008A5C8E" w:rsidRDefault="00000000">
      <w:pPr>
        <w:pStyle w:val="ListBullet"/>
      </w:pPr>
      <w:r w:rsidRPr="00DA6D55">
        <w:rPr>
          <w:lang w:val="ru-RU"/>
        </w:rPr>
        <w:t xml:space="preserve">Формула 3 (обучение): «Научим [результат] за [срок], без [препятствие]. </w:t>
      </w:r>
      <w:proofErr w:type="spellStart"/>
      <w:r>
        <w:t>Места</w:t>
      </w:r>
      <w:proofErr w:type="spellEnd"/>
      <w:r>
        <w:t>: [</w:t>
      </w:r>
      <w:proofErr w:type="spellStart"/>
      <w:r>
        <w:t>остаток</w:t>
      </w:r>
      <w:proofErr w:type="spellEnd"/>
      <w:r>
        <w:t>]. → [CTA]».</w:t>
      </w:r>
    </w:p>
    <w:p w14:paraId="11FE02A1" w14:textId="77777777" w:rsidR="008A5C8E" w:rsidRPr="00DA6D55" w:rsidRDefault="00000000">
      <w:pPr>
        <w:rPr>
          <w:lang w:val="ru-RU"/>
        </w:rPr>
      </w:pPr>
      <w:r w:rsidRPr="00DA6D55">
        <w:rPr>
          <w:b/>
          <w:sz w:val="32"/>
          <w:lang w:val="ru-RU"/>
        </w:rPr>
        <w:t>3. Готовые шаблоны под ниши (копируйте/правьте)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073"/>
        <w:gridCol w:w="2973"/>
        <w:gridCol w:w="3810"/>
      </w:tblGrid>
      <w:tr w:rsidR="008A5C8E" w14:paraId="2AE3EADD" w14:textId="77777777" w:rsidTr="008A5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58B79468" w14:textId="77777777" w:rsidR="008A5C8E" w:rsidRDefault="00000000">
            <w:proofErr w:type="spellStart"/>
            <w:r>
              <w:t>Ниша</w:t>
            </w:r>
            <w:proofErr w:type="spellEnd"/>
          </w:p>
        </w:tc>
        <w:tc>
          <w:tcPr>
            <w:tcW w:w="3168" w:type="dxa"/>
          </w:tcPr>
          <w:p w14:paraId="15C54348" w14:textId="77777777" w:rsidR="008A5C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Имя (пример)</w:t>
            </w:r>
          </w:p>
        </w:tc>
        <w:tc>
          <w:tcPr>
            <w:tcW w:w="5184" w:type="dxa"/>
          </w:tcPr>
          <w:p w14:paraId="4BB2F167" w14:textId="77777777" w:rsidR="008A5C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Био (пример)</w:t>
            </w:r>
          </w:p>
        </w:tc>
      </w:tr>
      <w:tr w:rsidR="008A5C8E" w14:paraId="0792230F" w14:textId="77777777" w:rsidTr="008A5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04B5F016" w14:textId="77777777" w:rsidR="008A5C8E" w:rsidRDefault="00000000">
            <w:r>
              <w:t>Еда/доставка</w:t>
            </w:r>
          </w:p>
        </w:tc>
        <w:tc>
          <w:tcPr>
            <w:tcW w:w="3168" w:type="dxa"/>
          </w:tcPr>
          <w:p w14:paraId="52C840A0" w14:textId="77777777" w:rsidR="008A5C8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Полуфабрикаты Ташкент — Мосария</w:t>
            </w:r>
          </w:p>
        </w:tc>
        <w:tc>
          <w:tcPr>
            <w:tcW w:w="5184" w:type="dxa"/>
          </w:tcPr>
          <w:p w14:paraId="676422A6" w14:textId="77777777" w:rsidR="008A5C8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6D55">
              <w:rPr>
                <w:lang w:val="ru-RU"/>
              </w:rPr>
              <w:t xml:space="preserve">Ручная лепка без сои. Доставка 60–90 мин по Ташкенту. </w:t>
            </w:r>
            <w:proofErr w:type="spellStart"/>
            <w:r>
              <w:t>Сертификаты</w:t>
            </w:r>
            <w:proofErr w:type="spellEnd"/>
            <w:r>
              <w:t>. → Заказать</w:t>
            </w:r>
          </w:p>
        </w:tc>
      </w:tr>
      <w:tr w:rsidR="008A5C8E" w14:paraId="4AD90E56" w14:textId="77777777" w:rsidTr="008A5C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0C57A762" w14:textId="77777777" w:rsidR="008A5C8E" w:rsidRDefault="00000000">
            <w:r>
              <w:t>Автосервис</w:t>
            </w:r>
          </w:p>
        </w:tc>
        <w:tc>
          <w:tcPr>
            <w:tcW w:w="3168" w:type="dxa"/>
          </w:tcPr>
          <w:p w14:paraId="19BCFF2B" w14:textId="77777777" w:rsidR="008A5C8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Бронеплёнка/Тонировка — AutoShield</w:t>
            </w:r>
          </w:p>
        </w:tc>
        <w:tc>
          <w:tcPr>
            <w:tcW w:w="5184" w:type="dxa"/>
          </w:tcPr>
          <w:p w14:paraId="0295E0AD" w14:textId="77777777" w:rsidR="008A5C8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A6D55">
              <w:rPr>
                <w:lang w:val="ru-RU"/>
              </w:rPr>
              <w:t xml:space="preserve">Защита ЛКП за 1 день. Гарантия 2 года. </w:t>
            </w:r>
            <w:proofErr w:type="spellStart"/>
            <w:r>
              <w:t>Прайс</w:t>
            </w:r>
            <w:proofErr w:type="spellEnd"/>
            <w:r>
              <w:t xml:space="preserve"> в </w:t>
            </w:r>
            <w:proofErr w:type="spellStart"/>
            <w:r>
              <w:t>хайлайтах</w:t>
            </w:r>
            <w:proofErr w:type="spellEnd"/>
            <w:r>
              <w:t>. → Запись</w:t>
            </w:r>
          </w:p>
        </w:tc>
      </w:tr>
      <w:tr w:rsidR="008A5C8E" w14:paraId="1C6D45E6" w14:textId="77777777" w:rsidTr="008A5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0407C9A6" w14:textId="77777777" w:rsidR="008A5C8E" w:rsidRDefault="00000000">
            <w:r>
              <w:lastRenderedPageBreak/>
              <w:t>Медицина</w:t>
            </w:r>
          </w:p>
        </w:tc>
        <w:tc>
          <w:tcPr>
            <w:tcW w:w="3168" w:type="dxa"/>
          </w:tcPr>
          <w:p w14:paraId="39CF8599" w14:textId="77777777" w:rsidR="008A5C8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Телемедицина — MedPlatform</w:t>
            </w:r>
          </w:p>
        </w:tc>
        <w:tc>
          <w:tcPr>
            <w:tcW w:w="5184" w:type="dxa"/>
          </w:tcPr>
          <w:p w14:paraId="6945236F" w14:textId="77777777" w:rsidR="008A5C8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6D55">
              <w:rPr>
                <w:lang w:val="ru-RU"/>
              </w:rPr>
              <w:t xml:space="preserve">Врачи 24/7: терапевт/педиатр. Ответ за 10 минут. </w:t>
            </w:r>
            <w:proofErr w:type="spellStart"/>
            <w:r>
              <w:t>Лицензия</w:t>
            </w:r>
            <w:proofErr w:type="spellEnd"/>
            <w:r>
              <w:t>. → Начать консультацию</w:t>
            </w:r>
          </w:p>
        </w:tc>
      </w:tr>
      <w:tr w:rsidR="008A5C8E" w14:paraId="28634C63" w14:textId="77777777" w:rsidTr="008A5C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271F439A" w14:textId="77777777" w:rsidR="008A5C8E" w:rsidRDefault="00000000">
            <w:r>
              <w:t>Обучение/курсы</w:t>
            </w:r>
          </w:p>
        </w:tc>
        <w:tc>
          <w:tcPr>
            <w:tcW w:w="3168" w:type="dxa"/>
          </w:tcPr>
          <w:p w14:paraId="75712383" w14:textId="77777777" w:rsidR="008A5C8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Школа маникюра — PRONails</w:t>
            </w:r>
          </w:p>
        </w:tc>
        <w:tc>
          <w:tcPr>
            <w:tcW w:w="5184" w:type="dxa"/>
          </w:tcPr>
          <w:p w14:paraId="106C5E1E" w14:textId="77777777" w:rsidR="008A5C8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A6D55">
              <w:rPr>
                <w:lang w:val="ru-RU"/>
              </w:rPr>
              <w:t xml:space="preserve">С нуля до первых клиентов за 4 недели. </w:t>
            </w:r>
            <w:proofErr w:type="spellStart"/>
            <w:r>
              <w:t>Трудоустройство</w:t>
            </w:r>
            <w:proofErr w:type="spellEnd"/>
            <w:r>
              <w:t>. → Записаться</w:t>
            </w:r>
          </w:p>
        </w:tc>
      </w:tr>
      <w:tr w:rsidR="008A5C8E" w14:paraId="29777A09" w14:textId="77777777" w:rsidTr="008A5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0476413E" w14:textId="77777777" w:rsidR="008A5C8E" w:rsidRDefault="00000000">
            <w:r>
              <w:t>Недвижимость/ЖК</w:t>
            </w:r>
          </w:p>
        </w:tc>
        <w:tc>
          <w:tcPr>
            <w:tcW w:w="3168" w:type="dxa"/>
          </w:tcPr>
          <w:p w14:paraId="47B1A1BE" w14:textId="77777777" w:rsidR="008A5C8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ЖК «Green Park» — Tashkent</w:t>
            </w:r>
          </w:p>
        </w:tc>
        <w:tc>
          <w:tcPr>
            <w:tcW w:w="5184" w:type="dxa"/>
          </w:tcPr>
          <w:p w14:paraId="0496D509" w14:textId="77777777" w:rsidR="008A5C8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6D55">
              <w:rPr>
                <w:lang w:val="ru-RU"/>
              </w:rPr>
              <w:t xml:space="preserve">Квартиры от застройщика. Ипотека. Срок сдачи 2026. </w:t>
            </w:r>
            <w:r>
              <w:t xml:space="preserve">→ </w:t>
            </w:r>
            <w:proofErr w:type="spellStart"/>
            <w:r>
              <w:t>Экскурсия</w:t>
            </w:r>
            <w:proofErr w:type="spellEnd"/>
          </w:p>
        </w:tc>
      </w:tr>
      <w:tr w:rsidR="008A5C8E" w14:paraId="4666B926" w14:textId="77777777" w:rsidTr="008A5C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679174D9" w14:textId="77777777" w:rsidR="008A5C8E" w:rsidRDefault="00000000">
            <w:r>
              <w:t>Красота/салон</w:t>
            </w:r>
          </w:p>
        </w:tc>
        <w:tc>
          <w:tcPr>
            <w:tcW w:w="3168" w:type="dxa"/>
          </w:tcPr>
          <w:p w14:paraId="523C90E8" w14:textId="77777777" w:rsidR="008A5C8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Лазер/SPA — ReForma</w:t>
            </w:r>
          </w:p>
        </w:tc>
        <w:tc>
          <w:tcPr>
            <w:tcW w:w="5184" w:type="dxa"/>
          </w:tcPr>
          <w:p w14:paraId="788FF995" w14:textId="77777777" w:rsidR="008A5C8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A6D55">
              <w:rPr>
                <w:lang w:val="ru-RU"/>
              </w:rPr>
              <w:t xml:space="preserve">Без боли, без ожогов. Пробная сессия −50%. </w:t>
            </w:r>
            <w:r>
              <w:t xml:space="preserve">→ </w:t>
            </w:r>
            <w:proofErr w:type="spellStart"/>
            <w:r>
              <w:t>Запись</w:t>
            </w:r>
            <w:proofErr w:type="spellEnd"/>
            <w:r>
              <w:t xml:space="preserve"> </w:t>
            </w:r>
            <w:proofErr w:type="spellStart"/>
            <w:r>
              <w:t>онлайн</w:t>
            </w:r>
            <w:proofErr w:type="spellEnd"/>
          </w:p>
        </w:tc>
      </w:tr>
    </w:tbl>
    <w:p w14:paraId="6DD9AF8F" w14:textId="77777777" w:rsidR="008A5C8E" w:rsidRPr="00DA6D55" w:rsidRDefault="00000000">
      <w:pPr>
        <w:rPr>
          <w:lang w:val="ru-RU"/>
        </w:rPr>
      </w:pPr>
      <w:r w:rsidRPr="00DA6D55">
        <w:rPr>
          <w:b/>
          <w:sz w:val="32"/>
          <w:lang w:val="ru-RU"/>
        </w:rPr>
        <w:t xml:space="preserve">4. </w:t>
      </w:r>
      <w:r>
        <w:rPr>
          <w:b/>
          <w:sz w:val="32"/>
        </w:rPr>
        <w:t>CTA</w:t>
      </w:r>
      <w:r w:rsidRPr="00DA6D55">
        <w:rPr>
          <w:b/>
          <w:sz w:val="32"/>
          <w:lang w:val="ru-RU"/>
        </w:rPr>
        <w:t xml:space="preserve"> и ссылки (как не терять трафик)</w:t>
      </w:r>
    </w:p>
    <w:p w14:paraId="5330E919" w14:textId="77777777" w:rsidR="008A5C8E" w:rsidRPr="00DA6D55" w:rsidRDefault="00000000">
      <w:pPr>
        <w:pStyle w:val="ListBullet"/>
        <w:rPr>
          <w:lang w:val="ru-RU"/>
        </w:rPr>
      </w:pPr>
      <w:r w:rsidRPr="00DA6D55">
        <w:rPr>
          <w:lang w:val="ru-RU"/>
        </w:rPr>
        <w:t>1–2 главных действия: «Заказать», «Записаться», «Подобрать тариф», «Позвонить».</w:t>
      </w:r>
    </w:p>
    <w:p w14:paraId="166B5082" w14:textId="77777777" w:rsidR="008A5C8E" w:rsidRDefault="00000000">
      <w:pPr>
        <w:pStyle w:val="ListBullet"/>
      </w:pPr>
      <w:r w:rsidRPr="00DA6D55">
        <w:rPr>
          <w:lang w:val="ru-RU"/>
        </w:rPr>
        <w:t xml:space="preserve">Ссылка‑хаб на сайт/лендинг: 2–4 приоритета, не более 5 ссылок. </w:t>
      </w:r>
      <w:r>
        <w:t xml:space="preserve">У </w:t>
      </w:r>
      <w:proofErr w:type="spellStart"/>
      <w:r>
        <w:t>каждой</w:t>
      </w:r>
      <w:proofErr w:type="spellEnd"/>
      <w:r>
        <w:t xml:space="preserve"> — UTM.</w:t>
      </w:r>
    </w:p>
    <w:p w14:paraId="2DFC3856" w14:textId="77777777" w:rsidR="008A5C8E" w:rsidRDefault="00000000">
      <w:pPr>
        <w:pStyle w:val="ListBullet"/>
      </w:pPr>
      <w:r>
        <w:t>Номера в формате tel:+998…; WhatsApp: wa.me/998…; Telegram: t.me/username.</w:t>
      </w:r>
    </w:p>
    <w:p w14:paraId="4009FC0E" w14:textId="77777777" w:rsidR="008A5C8E" w:rsidRDefault="00000000">
      <w:r>
        <w:rPr>
          <w:b/>
          <w:sz w:val="24"/>
        </w:rPr>
        <w:t>Примеры UTM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200"/>
        <w:gridCol w:w="7656"/>
      </w:tblGrid>
      <w:tr w:rsidR="008A5C8E" w14:paraId="0596694A" w14:textId="77777777" w:rsidTr="008A5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5A17837F" w14:textId="77777777" w:rsidR="008A5C8E" w:rsidRDefault="00000000">
            <w:r>
              <w:t>Направление</w:t>
            </w:r>
          </w:p>
        </w:tc>
        <w:tc>
          <w:tcPr>
            <w:tcW w:w="5184" w:type="dxa"/>
          </w:tcPr>
          <w:p w14:paraId="531C73E1" w14:textId="77777777" w:rsidR="008A5C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Ссылка</w:t>
            </w:r>
          </w:p>
        </w:tc>
      </w:tr>
      <w:tr w:rsidR="008A5C8E" w14:paraId="38C673B5" w14:textId="77777777" w:rsidTr="008A5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7651FA98" w14:textId="77777777" w:rsidR="008A5C8E" w:rsidRDefault="00000000">
            <w:r>
              <w:t>Заказ</w:t>
            </w:r>
          </w:p>
        </w:tc>
        <w:tc>
          <w:tcPr>
            <w:tcW w:w="5184" w:type="dxa"/>
          </w:tcPr>
          <w:p w14:paraId="42079AB2" w14:textId="77777777" w:rsidR="008A5C8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site.uz/order?utm_source=instagram&amp;utm_medium=bio&amp;utm_campaign=main&amp;utm_content=order</w:t>
            </w:r>
          </w:p>
        </w:tc>
      </w:tr>
      <w:tr w:rsidR="008A5C8E" w14:paraId="0B715125" w14:textId="77777777" w:rsidTr="008A5C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3051C6D0" w14:textId="77777777" w:rsidR="008A5C8E" w:rsidRDefault="00000000">
            <w:r>
              <w:t>Каталог</w:t>
            </w:r>
          </w:p>
        </w:tc>
        <w:tc>
          <w:tcPr>
            <w:tcW w:w="5184" w:type="dxa"/>
          </w:tcPr>
          <w:p w14:paraId="4C44EE28" w14:textId="77777777" w:rsidR="008A5C8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site.uz/catalog?utm_source=instagram&amp;utm_medium=bio&amp;utm_campaign=main&amp;utm_content=catalog</w:t>
            </w:r>
          </w:p>
        </w:tc>
      </w:tr>
      <w:tr w:rsidR="008A5C8E" w14:paraId="1AF292F6" w14:textId="77777777" w:rsidTr="008A5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1542BF67" w14:textId="77777777" w:rsidR="008A5C8E" w:rsidRDefault="00000000">
            <w:r>
              <w:t>Запись</w:t>
            </w:r>
          </w:p>
        </w:tc>
        <w:tc>
          <w:tcPr>
            <w:tcW w:w="5184" w:type="dxa"/>
          </w:tcPr>
          <w:p w14:paraId="3CB5866B" w14:textId="77777777" w:rsidR="008A5C8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site.uz/book?utm_source=instagram&amp;utm_medium=bio&amp;utm_campaign=main&amp;utm_content=book</w:t>
            </w:r>
          </w:p>
        </w:tc>
      </w:tr>
    </w:tbl>
    <w:p w14:paraId="66FCA3E8" w14:textId="77777777" w:rsidR="008A5C8E" w:rsidRDefault="00000000">
      <w:r>
        <w:rPr>
          <w:b/>
          <w:sz w:val="32"/>
        </w:rPr>
        <w:t>5. Хайлайты (Highlights): структура и порядок</w:t>
      </w:r>
    </w:p>
    <w:p w14:paraId="0528F27F" w14:textId="77777777" w:rsidR="008A5C8E" w:rsidRPr="00DA6D55" w:rsidRDefault="00000000">
      <w:pPr>
        <w:pStyle w:val="ListBullet"/>
        <w:rPr>
          <w:lang w:val="ru-RU"/>
        </w:rPr>
      </w:pPr>
      <w:r w:rsidRPr="00DA6D55">
        <w:rPr>
          <w:lang w:val="ru-RU"/>
        </w:rPr>
        <w:t>Минимум: «Услуги», «Цены», «Отзывы», «Кейсы», «</w:t>
      </w:r>
      <w:r>
        <w:t>FAQ</w:t>
      </w:r>
      <w:r w:rsidRPr="00DA6D55">
        <w:rPr>
          <w:lang w:val="ru-RU"/>
        </w:rPr>
        <w:t>/Гарантии».</w:t>
      </w:r>
    </w:p>
    <w:p w14:paraId="0EEBA53E" w14:textId="77777777" w:rsidR="008A5C8E" w:rsidRPr="00DA6D55" w:rsidRDefault="00000000">
      <w:pPr>
        <w:pStyle w:val="ListBullet"/>
        <w:rPr>
          <w:lang w:val="ru-RU"/>
        </w:rPr>
      </w:pPr>
      <w:r w:rsidRPr="00DA6D55">
        <w:rPr>
          <w:lang w:val="ru-RU"/>
        </w:rPr>
        <w:t>Каждый хайлайт: 5–10 сториз; первая обложка — иконка в фирменном стиле.</w:t>
      </w:r>
    </w:p>
    <w:p w14:paraId="012EEA5C" w14:textId="77777777" w:rsidR="008A5C8E" w:rsidRPr="00DA6D55" w:rsidRDefault="00000000">
      <w:pPr>
        <w:pStyle w:val="ListBullet"/>
        <w:rPr>
          <w:lang w:val="ru-RU"/>
        </w:rPr>
      </w:pPr>
      <w:r w:rsidRPr="00DA6D55">
        <w:rPr>
          <w:lang w:val="ru-RU"/>
        </w:rPr>
        <w:t>Порядок: от «денежных» к «доверительным».</w:t>
      </w:r>
    </w:p>
    <w:p w14:paraId="7FE16CB0" w14:textId="77777777" w:rsidR="008A5C8E" w:rsidRDefault="00000000">
      <w:r>
        <w:rPr>
          <w:b/>
          <w:sz w:val="32"/>
        </w:rPr>
        <w:t>6. Запрещённые ошибки и как исправить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276"/>
        <w:gridCol w:w="2866"/>
        <w:gridCol w:w="3714"/>
      </w:tblGrid>
      <w:tr w:rsidR="008A5C8E" w14:paraId="1B3120DC" w14:textId="77777777" w:rsidTr="008A5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06138EA8" w14:textId="77777777" w:rsidR="008A5C8E" w:rsidRDefault="00000000">
            <w:r>
              <w:t>Ошибка</w:t>
            </w:r>
          </w:p>
        </w:tc>
        <w:tc>
          <w:tcPr>
            <w:tcW w:w="2880" w:type="dxa"/>
          </w:tcPr>
          <w:p w14:paraId="375485A5" w14:textId="77777777" w:rsidR="008A5C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Почему плохо</w:t>
            </w:r>
          </w:p>
        </w:tc>
        <w:tc>
          <w:tcPr>
            <w:tcW w:w="3744" w:type="dxa"/>
          </w:tcPr>
          <w:p w14:paraId="4097D0C6" w14:textId="77777777" w:rsidR="008A5C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Что сделать</w:t>
            </w:r>
          </w:p>
        </w:tc>
      </w:tr>
      <w:tr w:rsidR="008A5C8E" w:rsidRPr="00DA6D55" w14:paraId="7B45DA23" w14:textId="77777777" w:rsidTr="008A5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46C66519" w14:textId="77777777" w:rsidR="008A5C8E" w:rsidRDefault="00000000">
            <w:r>
              <w:t>Эмодзи вместо смысла</w:t>
            </w:r>
          </w:p>
        </w:tc>
        <w:tc>
          <w:tcPr>
            <w:tcW w:w="2880" w:type="dxa"/>
          </w:tcPr>
          <w:p w14:paraId="44214D5E" w14:textId="77777777" w:rsidR="008A5C8E" w:rsidRPr="00DA6D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DA6D55">
              <w:rPr>
                <w:lang w:val="ru-RU"/>
              </w:rPr>
              <w:t>Нет ключевых слов — не ищется, нет оффера</w:t>
            </w:r>
          </w:p>
        </w:tc>
        <w:tc>
          <w:tcPr>
            <w:tcW w:w="3744" w:type="dxa"/>
          </w:tcPr>
          <w:p w14:paraId="4CA1EE75" w14:textId="77777777" w:rsidR="008A5C8E" w:rsidRPr="00DA6D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DA6D55">
              <w:rPr>
                <w:lang w:val="ru-RU"/>
              </w:rPr>
              <w:t>Пишите выгоду и конкретику, 1–2 эмодзи максимум</w:t>
            </w:r>
          </w:p>
        </w:tc>
      </w:tr>
      <w:tr w:rsidR="008A5C8E" w:rsidRPr="00DA6D55" w14:paraId="51065B2E" w14:textId="77777777" w:rsidTr="008A5C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41CE7689" w14:textId="77777777" w:rsidR="008A5C8E" w:rsidRDefault="00000000">
            <w:r>
              <w:t xml:space="preserve">12 </w:t>
            </w:r>
            <w:proofErr w:type="spellStart"/>
            <w:r>
              <w:t>ссылок</w:t>
            </w:r>
            <w:proofErr w:type="spellEnd"/>
            <w:r>
              <w:t xml:space="preserve"> в </w:t>
            </w:r>
            <w:proofErr w:type="spellStart"/>
            <w:r>
              <w:t>Linktree</w:t>
            </w:r>
            <w:proofErr w:type="spellEnd"/>
          </w:p>
        </w:tc>
        <w:tc>
          <w:tcPr>
            <w:tcW w:w="2880" w:type="dxa"/>
          </w:tcPr>
          <w:p w14:paraId="28A64F7F" w14:textId="77777777" w:rsidR="008A5C8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Распыление трафика, нет приоритета</w:t>
            </w:r>
          </w:p>
        </w:tc>
        <w:tc>
          <w:tcPr>
            <w:tcW w:w="3744" w:type="dxa"/>
          </w:tcPr>
          <w:p w14:paraId="0F4479EE" w14:textId="77777777" w:rsidR="008A5C8E" w:rsidRPr="00DA6D5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DA6D55">
              <w:rPr>
                <w:lang w:val="ru-RU"/>
              </w:rPr>
              <w:t xml:space="preserve">Оставьте 2–4 приоритетные ссылки с </w:t>
            </w:r>
            <w:r>
              <w:t>UTM</w:t>
            </w:r>
          </w:p>
        </w:tc>
      </w:tr>
      <w:tr w:rsidR="008A5C8E" w14:paraId="00FBFF1A" w14:textId="77777777" w:rsidTr="008A5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7BE4C4A1" w14:textId="77777777" w:rsidR="008A5C8E" w:rsidRDefault="00000000">
            <w:r>
              <w:t>Нет кнопок связи</w:t>
            </w:r>
          </w:p>
        </w:tc>
        <w:tc>
          <w:tcPr>
            <w:tcW w:w="2880" w:type="dxa"/>
          </w:tcPr>
          <w:p w14:paraId="12585B4A" w14:textId="77777777" w:rsidR="008A5C8E" w:rsidRPr="00DA6D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DA6D55">
              <w:rPr>
                <w:lang w:val="ru-RU"/>
              </w:rPr>
              <w:t>Трение: нельзя позвонить/написать быстро</w:t>
            </w:r>
          </w:p>
        </w:tc>
        <w:tc>
          <w:tcPr>
            <w:tcW w:w="3744" w:type="dxa"/>
          </w:tcPr>
          <w:p w14:paraId="62B2D0AA" w14:textId="77777777" w:rsidR="008A5C8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Добавьте</w:t>
            </w:r>
            <w:proofErr w:type="spellEnd"/>
            <w:r>
              <w:t xml:space="preserve"> </w:t>
            </w:r>
            <w:proofErr w:type="spellStart"/>
            <w:r>
              <w:t>tel</w:t>
            </w:r>
            <w:proofErr w:type="spellEnd"/>
            <w:r>
              <w:t xml:space="preserve">/WhatsApp/Telegram </w:t>
            </w:r>
            <w:proofErr w:type="spellStart"/>
            <w:r>
              <w:t>кнопки</w:t>
            </w:r>
            <w:proofErr w:type="spellEnd"/>
          </w:p>
        </w:tc>
      </w:tr>
      <w:tr w:rsidR="008A5C8E" w14:paraId="60783A3E" w14:textId="77777777" w:rsidTr="008A5C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5E7626CA" w14:textId="77777777" w:rsidR="008A5C8E" w:rsidRDefault="00000000">
            <w:r>
              <w:t>Без категории</w:t>
            </w:r>
          </w:p>
        </w:tc>
        <w:tc>
          <w:tcPr>
            <w:tcW w:w="2880" w:type="dxa"/>
          </w:tcPr>
          <w:p w14:paraId="75BB02E0" w14:textId="77777777" w:rsidR="008A5C8E" w:rsidRPr="00DA6D5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DA6D55">
              <w:rPr>
                <w:lang w:val="ru-RU"/>
              </w:rPr>
              <w:t xml:space="preserve">Меньше доверия и охвата </w:t>
            </w:r>
            <w:r w:rsidRPr="00DA6D55">
              <w:rPr>
                <w:lang w:val="ru-RU"/>
              </w:rPr>
              <w:lastRenderedPageBreak/>
              <w:t>по локальным запросам</w:t>
            </w:r>
          </w:p>
        </w:tc>
        <w:tc>
          <w:tcPr>
            <w:tcW w:w="3744" w:type="dxa"/>
          </w:tcPr>
          <w:p w14:paraId="226A3B78" w14:textId="77777777" w:rsidR="008A5C8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lastRenderedPageBreak/>
              <w:t>Укажите</w:t>
            </w:r>
            <w:proofErr w:type="spellEnd"/>
            <w:r>
              <w:t xml:space="preserve"> </w:t>
            </w:r>
            <w:proofErr w:type="spellStart"/>
            <w:r>
              <w:t>корректную</w:t>
            </w:r>
            <w:proofErr w:type="spellEnd"/>
            <w:r>
              <w:t xml:space="preserve"> </w:t>
            </w:r>
            <w:proofErr w:type="spellStart"/>
            <w:r>
              <w:t>категорию</w:t>
            </w:r>
            <w:proofErr w:type="spellEnd"/>
            <w:r>
              <w:t xml:space="preserve"> </w:t>
            </w:r>
            <w:proofErr w:type="spellStart"/>
            <w:r>
              <w:lastRenderedPageBreak/>
              <w:t>бизнеса</w:t>
            </w:r>
            <w:proofErr w:type="spellEnd"/>
          </w:p>
        </w:tc>
      </w:tr>
    </w:tbl>
    <w:p w14:paraId="7F5F3995" w14:textId="77777777" w:rsidR="008A5C8E" w:rsidRPr="00DA6D55" w:rsidRDefault="00000000">
      <w:pPr>
        <w:rPr>
          <w:lang w:val="ru-RU"/>
        </w:rPr>
      </w:pPr>
      <w:r w:rsidRPr="00DA6D55">
        <w:rPr>
          <w:b/>
          <w:sz w:val="32"/>
          <w:lang w:val="ru-RU"/>
        </w:rPr>
        <w:lastRenderedPageBreak/>
        <w:t>7. Локализация для Узбекистана (</w:t>
      </w:r>
      <w:r>
        <w:rPr>
          <w:b/>
          <w:sz w:val="32"/>
        </w:rPr>
        <w:t>RU</w:t>
      </w:r>
      <w:r w:rsidRPr="00DA6D55">
        <w:rPr>
          <w:b/>
          <w:sz w:val="32"/>
          <w:lang w:val="ru-RU"/>
        </w:rPr>
        <w:t>/</w:t>
      </w:r>
      <w:r>
        <w:rPr>
          <w:b/>
          <w:sz w:val="32"/>
        </w:rPr>
        <w:t>UZ</w:t>
      </w:r>
      <w:r w:rsidRPr="00DA6D55">
        <w:rPr>
          <w:b/>
          <w:sz w:val="32"/>
          <w:lang w:val="ru-RU"/>
        </w:rPr>
        <w:t>)</w:t>
      </w:r>
    </w:p>
    <w:p w14:paraId="0330F9E6" w14:textId="77777777" w:rsidR="008A5C8E" w:rsidRPr="00DA6D55" w:rsidRDefault="00000000">
      <w:pPr>
        <w:pStyle w:val="ListBullet"/>
        <w:rPr>
          <w:lang w:val="ru-RU"/>
        </w:rPr>
      </w:pPr>
      <w:r w:rsidRPr="00DA6D55">
        <w:rPr>
          <w:lang w:val="ru-RU"/>
        </w:rPr>
        <w:t xml:space="preserve">Дублируйте ключевые слова на двух языках в био, если ЦА смешанная (например: «Доставка манты/Пельмени | </w:t>
      </w:r>
      <w:proofErr w:type="spellStart"/>
      <w:r>
        <w:t>Mantilar</w:t>
      </w:r>
      <w:proofErr w:type="spellEnd"/>
      <w:r w:rsidRPr="00DA6D55">
        <w:rPr>
          <w:lang w:val="ru-RU"/>
        </w:rPr>
        <w:t xml:space="preserve"> </w:t>
      </w:r>
      <w:proofErr w:type="spellStart"/>
      <w:r>
        <w:t>yetkazib</w:t>
      </w:r>
      <w:proofErr w:type="spellEnd"/>
      <w:r w:rsidRPr="00DA6D55">
        <w:rPr>
          <w:lang w:val="ru-RU"/>
        </w:rPr>
        <w:t xml:space="preserve"> </w:t>
      </w:r>
      <w:proofErr w:type="spellStart"/>
      <w:r>
        <w:t>berish</w:t>
      </w:r>
      <w:proofErr w:type="spellEnd"/>
      <w:r w:rsidRPr="00DA6D55">
        <w:rPr>
          <w:lang w:val="ru-RU"/>
        </w:rPr>
        <w:t>»).</w:t>
      </w:r>
    </w:p>
    <w:p w14:paraId="08EFAE45" w14:textId="77777777" w:rsidR="008A5C8E" w:rsidRPr="00DA6D55" w:rsidRDefault="00000000">
      <w:pPr>
        <w:pStyle w:val="ListBullet"/>
        <w:rPr>
          <w:lang w:val="ru-RU"/>
        </w:rPr>
      </w:pPr>
      <w:r w:rsidRPr="00DA6D55">
        <w:rPr>
          <w:lang w:val="ru-RU"/>
        </w:rPr>
        <w:t>Телефон в формате +998, укажите район/метро для офлайна.</w:t>
      </w:r>
    </w:p>
    <w:p w14:paraId="6DFD4C02" w14:textId="77777777" w:rsidR="008A5C8E" w:rsidRPr="00DA6D55" w:rsidRDefault="00000000">
      <w:pPr>
        <w:pStyle w:val="ListBullet"/>
        <w:rPr>
          <w:lang w:val="ru-RU"/>
        </w:rPr>
      </w:pPr>
      <w:r w:rsidRPr="00DA6D55">
        <w:rPr>
          <w:lang w:val="ru-RU"/>
        </w:rPr>
        <w:t>Для медицины и образования добавьте юридические оговорки (лицензия/не является мед. услугой и т.п.).</w:t>
      </w:r>
    </w:p>
    <w:p w14:paraId="2959C960" w14:textId="77777777" w:rsidR="008A5C8E" w:rsidRPr="00DA6D55" w:rsidRDefault="00000000">
      <w:pPr>
        <w:rPr>
          <w:lang w:val="ru-RU"/>
        </w:rPr>
      </w:pPr>
      <w:r w:rsidRPr="00DA6D55">
        <w:rPr>
          <w:b/>
          <w:sz w:val="32"/>
          <w:lang w:val="ru-RU"/>
        </w:rPr>
        <w:t xml:space="preserve">8. </w:t>
      </w:r>
      <w:r>
        <w:rPr>
          <w:b/>
          <w:sz w:val="32"/>
        </w:rPr>
        <w:t>A</w:t>
      </w:r>
      <w:r w:rsidRPr="00DA6D55">
        <w:rPr>
          <w:b/>
          <w:sz w:val="32"/>
          <w:lang w:val="ru-RU"/>
        </w:rPr>
        <w:t>/</w:t>
      </w:r>
      <w:r>
        <w:rPr>
          <w:b/>
          <w:sz w:val="32"/>
        </w:rPr>
        <w:t>B</w:t>
      </w:r>
      <w:r w:rsidRPr="00DA6D55">
        <w:rPr>
          <w:b/>
          <w:sz w:val="32"/>
          <w:lang w:val="ru-RU"/>
        </w:rPr>
        <w:t>‑тест шапки: план на 7 дней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152"/>
        <w:gridCol w:w="3074"/>
        <w:gridCol w:w="1440"/>
        <w:gridCol w:w="2304"/>
      </w:tblGrid>
      <w:tr w:rsidR="008A5C8E" w14:paraId="7A84C345" w14:textId="77777777" w:rsidTr="008A5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748F3EB7" w14:textId="77777777" w:rsidR="008A5C8E" w:rsidRDefault="00000000">
            <w:proofErr w:type="spellStart"/>
            <w:r>
              <w:t>День</w:t>
            </w:r>
            <w:proofErr w:type="spellEnd"/>
          </w:p>
        </w:tc>
        <w:tc>
          <w:tcPr>
            <w:tcW w:w="2880" w:type="dxa"/>
          </w:tcPr>
          <w:p w14:paraId="3665E054" w14:textId="77777777" w:rsidR="008A5C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Эксперимент</w:t>
            </w:r>
          </w:p>
        </w:tc>
        <w:tc>
          <w:tcPr>
            <w:tcW w:w="1440" w:type="dxa"/>
          </w:tcPr>
          <w:p w14:paraId="7D5BB514" w14:textId="77777777" w:rsidR="008A5C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Метрика</w:t>
            </w:r>
          </w:p>
        </w:tc>
        <w:tc>
          <w:tcPr>
            <w:tcW w:w="2304" w:type="dxa"/>
          </w:tcPr>
          <w:p w14:paraId="423EB3CE" w14:textId="77777777" w:rsidR="008A5C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Критерий успеха</w:t>
            </w:r>
          </w:p>
        </w:tc>
      </w:tr>
      <w:tr w:rsidR="008A5C8E" w14:paraId="155FA015" w14:textId="77777777" w:rsidTr="008A5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52441B50" w14:textId="77777777" w:rsidR="008A5C8E" w:rsidRDefault="00000000">
            <w:r>
              <w:t>1–2</w:t>
            </w:r>
          </w:p>
        </w:tc>
        <w:tc>
          <w:tcPr>
            <w:tcW w:w="2880" w:type="dxa"/>
          </w:tcPr>
          <w:p w14:paraId="19D89F9C" w14:textId="77777777" w:rsidR="008A5C8E" w:rsidRPr="00DA6D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DA6D55">
              <w:rPr>
                <w:lang w:val="ru-RU"/>
              </w:rPr>
              <w:t>Имя: добавляем ключ «Ташкент/доставка/услуга»</w:t>
            </w:r>
          </w:p>
        </w:tc>
        <w:tc>
          <w:tcPr>
            <w:tcW w:w="1440" w:type="dxa"/>
          </w:tcPr>
          <w:p w14:paraId="266FEB74" w14:textId="77777777" w:rsidR="008A5C8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Переходы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ссылке</w:t>
            </w:r>
            <w:proofErr w:type="spellEnd"/>
          </w:p>
        </w:tc>
        <w:tc>
          <w:tcPr>
            <w:tcW w:w="2304" w:type="dxa"/>
          </w:tcPr>
          <w:p w14:paraId="2EA89B6E" w14:textId="77777777" w:rsidR="008A5C8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+10–20% к кликам</w:t>
            </w:r>
          </w:p>
        </w:tc>
      </w:tr>
      <w:tr w:rsidR="008A5C8E" w14:paraId="23199BB0" w14:textId="77777777" w:rsidTr="008A5C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108D064C" w14:textId="77777777" w:rsidR="008A5C8E" w:rsidRDefault="00000000">
            <w:r>
              <w:t>3–4</w:t>
            </w:r>
          </w:p>
        </w:tc>
        <w:tc>
          <w:tcPr>
            <w:tcW w:w="2880" w:type="dxa"/>
          </w:tcPr>
          <w:p w14:paraId="0D373BB9" w14:textId="77777777" w:rsidR="008A5C8E" w:rsidRPr="00DA6D5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DA6D55">
              <w:rPr>
                <w:lang w:val="ru-RU"/>
              </w:rPr>
              <w:t xml:space="preserve">Био: оффер </w:t>
            </w:r>
            <w:r>
              <w:t>VS</w:t>
            </w:r>
            <w:r w:rsidRPr="00DA6D55">
              <w:rPr>
                <w:lang w:val="ru-RU"/>
              </w:rPr>
              <w:t xml:space="preserve"> гарантия (два варианта)</w:t>
            </w:r>
          </w:p>
        </w:tc>
        <w:tc>
          <w:tcPr>
            <w:tcW w:w="1440" w:type="dxa"/>
          </w:tcPr>
          <w:p w14:paraId="1AFADED5" w14:textId="77777777" w:rsidR="008A5C8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CTR </w:t>
            </w:r>
            <w:proofErr w:type="spellStart"/>
            <w:r>
              <w:t>из</w:t>
            </w:r>
            <w:proofErr w:type="spellEnd"/>
            <w:r>
              <w:t xml:space="preserve"> </w:t>
            </w:r>
            <w:proofErr w:type="spellStart"/>
            <w:r>
              <w:t>профиля</w:t>
            </w:r>
            <w:proofErr w:type="spellEnd"/>
          </w:p>
        </w:tc>
        <w:tc>
          <w:tcPr>
            <w:tcW w:w="2304" w:type="dxa"/>
          </w:tcPr>
          <w:p w14:paraId="254354D1" w14:textId="77777777" w:rsidR="008A5C8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Лучший &gt; худшего на 15%+</w:t>
            </w:r>
          </w:p>
        </w:tc>
      </w:tr>
      <w:tr w:rsidR="008A5C8E" w14:paraId="29619289" w14:textId="77777777" w:rsidTr="008A5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28766689" w14:textId="77777777" w:rsidR="008A5C8E" w:rsidRDefault="00000000">
            <w:r>
              <w:t>5–6</w:t>
            </w:r>
          </w:p>
        </w:tc>
        <w:tc>
          <w:tcPr>
            <w:tcW w:w="2880" w:type="dxa"/>
          </w:tcPr>
          <w:p w14:paraId="61486711" w14:textId="77777777" w:rsidR="008A5C8E" w:rsidRPr="00DA6D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CTA</w:t>
            </w:r>
            <w:r w:rsidRPr="00DA6D55">
              <w:rPr>
                <w:lang w:val="ru-RU"/>
              </w:rPr>
              <w:t xml:space="preserve">: «Заказать в </w:t>
            </w:r>
            <w:r>
              <w:t>WhatsApp</w:t>
            </w:r>
            <w:r w:rsidRPr="00DA6D55">
              <w:rPr>
                <w:lang w:val="ru-RU"/>
              </w:rPr>
              <w:t xml:space="preserve">» </w:t>
            </w:r>
            <w:r>
              <w:t>VS</w:t>
            </w:r>
            <w:r w:rsidRPr="00DA6D55">
              <w:rPr>
                <w:lang w:val="ru-RU"/>
              </w:rPr>
              <w:t xml:space="preserve"> «Оставить заявку»</w:t>
            </w:r>
          </w:p>
        </w:tc>
        <w:tc>
          <w:tcPr>
            <w:tcW w:w="1440" w:type="dxa"/>
          </w:tcPr>
          <w:p w14:paraId="31A6D417" w14:textId="77777777" w:rsidR="008A5C8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Лиды</w:t>
            </w:r>
            <w:proofErr w:type="spellEnd"/>
            <w:r>
              <w:t>/</w:t>
            </w:r>
            <w:proofErr w:type="spellStart"/>
            <w:r>
              <w:t>день</w:t>
            </w:r>
            <w:proofErr w:type="spellEnd"/>
          </w:p>
        </w:tc>
        <w:tc>
          <w:tcPr>
            <w:tcW w:w="2304" w:type="dxa"/>
          </w:tcPr>
          <w:p w14:paraId="682332D2" w14:textId="77777777" w:rsidR="008A5C8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Лучший ≥ 1.2×</w:t>
            </w:r>
          </w:p>
        </w:tc>
      </w:tr>
      <w:tr w:rsidR="008A5C8E" w14:paraId="12A24096" w14:textId="77777777" w:rsidTr="008A5C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1F3F48FE" w14:textId="77777777" w:rsidR="008A5C8E" w:rsidRDefault="00000000">
            <w:r>
              <w:t>7</w:t>
            </w:r>
          </w:p>
        </w:tc>
        <w:tc>
          <w:tcPr>
            <w:tcW w:w="2880" w:type="dxa"/>
          </w:tcPr>
          <w:p w14:paraId="59E00D17" w14:textId="77777777" w:rsidR="008A5C8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Порядок хайлайтов</w:t>
            </w:r>
          </w:p>
        </w:tc>
        <w:tc>
          <w:tcPr>
            <w:tcW w:w="1440" w:type="dxa"/>
          </w:tcPr>
          <w:p w14:paraId="03631CE0" w14:textId="77777777" w:rsidR="008A5C8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Клики по хайлайтам</w:t>
            </w:r>
          </w:p>
        </w:tc>
        <w:tc>
          <w:tcPr>
            <w:tcW w:w="2304" w:type="dxa"/>
          </w:tcPr>
          <w:p w14:paraId="0C5777F9" w14:textId="77777777" w:rsidR="008A5C8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+10% к вовлечённости</w:t>
            </w:r>
          </w:p>
        </w:tc>
      </w:tr>
    </w:tbl>
    <w:p w14:paraId="759465A6" w14:textId="77777777" w:rsidR="008A5C8E" w:rsidRPr="00DA6D55" w:rsidRDefault="00000000">
      <w:pPr>
        <w:rPr>
          <w:lang w:val="ru-RU"/>
        </w:rPr>
      </w:pPr>
      <w:r w:rsidRPr="00DA6D55">
        <w:rPr>
          <w:b/>
          <w:sz w:val="32"/>
          <w:lang w:val="ru-RU"/>
        </w:rPr>
        <w:t>9. Листы заполнения (заполните и вставьте в профиль)</w:t>
      </w:r>
    </w:p>
    <w:p w14:paraId="590C831F" w14:textId="77777777" w:rsidR="008A5C8E" w:rsidRPr="00DA6D55" w:rsidRDefault="00000000">
      <w:pPr>
        <w:rPr>
          <w:lang w:val="ru-RU"/>
        </w:rPr>
      </w:pPr>
      <w:r w:rsidRPr="00DA6D55">
        <w:rPr>
          <w:b/>
          <w:sz w:val="24"/>
          <w:lang w:val="ru-RU"/>
        </w:rPr>
        <w:t>Имя профиля</w:t>
      </w:r>
    </w:p>
    <w:p w14:paraId="500F12CE" w14:textId="77777777" w:rsidR="008A5C8E" w:rsidRPr="00DA6D55" w:rsidRDefault="00000000">
      <w:pPr>
        <w:rPr>
          <w:lang w:val="ru-RU"/>
        </w:rPr>
      </w:pPr>
      <w:r w:rsidRPr="00DA6D55">
        <w:rPr>
          <w:lang w:val="ru-RU"/>
        </w:rPr>
        <w:t>Ключевой запрос: __________ | Бренд/локация: __________ | Итоговое имя (до 64 симв.): __________</w:t>
      </w:r>
    </w:p>
    <w:p w14:paraId="6D513ACE" w14:textId="77777777" w:rsidR="008A5C8E" w:rsidRPr="00DA6D55" w:rsidRDefault="00000000">
      <w:pPr>
        <w:rPr>
          <w:lang w:val="ru-RU"/>
        </w:rPr>
      </w:pPr>
      <w:r w:rsidRPr="00DA6D55">
        <w:rPr>
          <w:b/>
          <w:sz w:val="24"/>
          <w:lang w:val="ru-RU"/>
        </w:rPr>
        <w:t>Био (2 строки)</w:t>
      </w:r>
    </w:p>
    <w:p w14:paraId="6049E619" w14:textId="77777777" w:rsidR="008A5C8E" w:rsidRPr="00DA6D55" w:rsidRDefault="00000000">
      <w:pPr>
        <w:rPr>
          <w:lang w:val="ru-RU"/>
        </w:rPr>
      </w:pPr>
      <w:r w:rsidRPr="00DA6D55">
        <w:rPr>
          <w:lang w:val="ru-RU"/>
        </w:rPr>
        <w:t>Строка 1 (выгода+конкретика): __________________________________________</w:t>
      </w:r>
    </w:p>
    <w:p w14:paraId="0E0D3144" w14:textId="77777777" w:rsidR="008A5C8E" w:rsidRPr="00DA6D55" w:rsidRDefault="00000000">
      <w:pPr>
        <w:rPr>
          <w:lang w:val="ru-RU"/>
        </w:rPr>
      </w:pPr>
      <w:r w:rsidRPr="00DA6D55">
        <w:rPr>
          <w:lang w:val="ru-RU"/>
        </w:rPr>
        <w:t xml:space="preserve">Строка 2 (триггер доверия + </w:t>
      </w:r>
      <w:r>
        <w:t>CTA</w:t>
      </w:r>
      <w:r w:rsidRPr="00DA6D55">
        <w:rPr>
          <w:lang w:val="ru-RU"/>
        </w:rPr>
        <w:t>): _____________________________________</w:t>
      </w:r>
    </w:p>
    <w:p w14:paraId="2B27AB90" w14:textId="77777777" w:rsidR="008A5C8E" w:rsidRPr="00DA6D55" w:rsidRDefault="00000000">
      <w:pPr>
        <w:rPr>
          <w:lang w:val="ru-RU"/>
        </w:rPr>
      </w:pPr>
      <w:r w:rsidRPr="00DA6D55">
        <w:rPr>
          <w:b/>
          <w:sz w:val="24"/>
          <w:lang w:val="ru-RU"/>
        </w:rPr>
        <w:t>Ссылки и кнопки</w:t>
      </w:r>
    </w:p>
    <w:p w14:paraId="2BED6D15" w14:textId="77777777" w:rsidR="008A5C8E" w:rsidRPr="00DA6D55" w:rsidRDefault="00000000">
      <w:pPr>
        <w:rPr>
          <w:lang w:val="ru-RU"/>
        </w:rPr>
      </w:pPr>
      <w:r w:rsidRPr="00DA6D55">
        <w:rPr>
          <w:lang w:val="ru-RU"/>
        </w:rPr>
        <w:t xml:space="preserve">Главная ссылка (лендинг/хаб) с </w:t>
      </w:r>
      <w:r>
        <w:t>UTM</w:t>
      </w:r>
      <w:r w:rsidRPr="00DA6D55">
        <w:rPr>
          <w:lang w:val="ru-RU"/>
        </w:rPr>
        <w:t>: ____________________________________</w:t>
      </w:r>
    </w:p>
    <w:p w14:paraId="4E7E9A31" w14:textId="77777777" w:rsidR="008A5C8E" w:rsidRPr="00DA6D55" w:rsidRDefault="00000000">
      <w:pPr>
        <w:rPr>
          <w:lang w:val="ru-RU"/>
        </w:rPr>
      </w:pPr>
      <w:r w:rsidRPr="00DA6D55">
        <w:rPr>
          <w:lang w:val="ru-RU"/>
        </w:rPr>
        <w:t>Доп. ссылки (2–3 шт.): ________________________________________________</w:t>
      </w:r>
    </w:p>
    <w:p w14:paraId="69EE224A" w14:textId="77777777" w:rsidR="008A5C8E" w:rsidRPr="00DA6D55" w:rsidRDefault="00000000">
      <w:pPr>
        <w:rPr>
          <w:lang w:val="ru-RU"/>
        </w:rPr>
      </w:pPr>
      <w:r w:rsidRPr="00DA6D55">
        <w:rPr>
          <w:lang w:val="ru-RU"/>
        </w:rPr>
        <w:t xml:space="preserve">Телефон </w:t>
      </w:r>
      <w:proofErr w:type="spellStart"/>
      <w:r>
        <w:t>tel</w:t>
      </w:r>
      <w:proofErr w:type="spellEnd"/>
      <w:r w:rsidRPr="00DA6D55">
        <w:rPr>
          <w:lang w:val="ru-RU"/>
        </w:rPr>
        <w:t xml:space="preserve">:+998___________ | </w:t>
      </w:r>
      <w:r>
        <w:t>WhatsApp</w:t>
      </w:r>
      <w:r w:rsidRPr="00DA6D55">
        <w:rPr>
          <w:lang w:val="ru-RU"/>
        </w:rPr>
        <w:t xml:space="preserve"> </w:t>
      </w:r>
      <w:proofErr w:type="spellStart"/>
      <w:r>
        <w:t>wa</w:t>
      </w:r>
      <w:proofErr w:type="spellEnd"/>
      <w:r w:rsidRPr="00DA6D55">
        <w:rPr>
          <w:lang w:val="ru-RU"/>
        </w:rPr>
        <w:t>.</w:t>
      </w:r>
      <w:r>
        <w:t>me</w:t>
      </w:r>
      <w:r w:rsidRPr="00DA6D55">
        <w:rPr>
          <w:lang w:val="ru-RU"/>
        </w:rPr>
        <w:t xml:space="preserve">/998__________ | </w:t>
      </w:r>
      <w:r>
        <w:t>Telegram</w:t>
      </w:r>
      <w:r w:rsidRPr="00DA6D55">
        <w:rPr>
          <w:lang w:val="ru-RU"/>
        </w:rPr>
        <w:t xml:space="preserve"> </w:t>
      </w:r>
      <w:r>
        <w:t>t</w:t>
      </w:r>
      <w:r w:rsidRPr="00DA6D55">
        <w:rPr>
          <w:lang w:val="ru-RU"/>
        </w:rPr>
        <w:t>.</w:t>
      </w:r>
      <w:r>
        <w:t>me</w:t>
      </w:r>
      <w:r w:rsidRPr="00DA6D55">
        <w:rPr>
          <w:lang w:val="ru-RU"/>
        </w:rPr>
        <w:t>/__________</w:t>
      </w:r>
    </w:p>
    <w:p w14:paraId="6FA65E93" w14:textId="77777777" w:rsidR="008A5C8E" w:rsidRPr="00DA6D55" w:rsidRDefault="00000000">
      <w:pPr>
        <w:rPr>
          <w:lang w:val="ru-RU"/>
        </w:rPr>
      </w:pPr>
      <w:r w:rsidRPr="00DA6D55">
        <w:rPr>
          <w:b/>
          <w:sz w:val="32"/>
          <w:lang w:val="ru-RU"/>
        </w:rPr>
        <w:t>10. Пример «до/после» (текстовым макетом)</w:t>
      </w:r>
    </w:p>
    <w:p w14:paraId="5C872A9B" w14:textId="77777777" w:rsidR="008A5C8E" w:rsidRPr="00DA6D55" w:rsidRDefault="00000000">
      <w:pPr>
        <w:rPr>
          <w:lang w:val="ru-RU"/>
        </w:rPr>
      </w:pPr>
      <w:r w:rsidRPr="00DA6D55">
        <w:rPr>
          <w:b/>
          <w:sz w:val="24"/>
          <w:lang w:val="ru-RU"/>
        </w:rPr>
        <w:t>До</w:t>
      </w:r>
    </w:p>
    <w:p w14:paraId="487A6A3A" w14:textId="77777777" w:rsidR="008A5C8E" w:rsidRPr="00DA6D55" w:rsidRDefault="00000000">
      <w:pPr>
        <w:rPr>
          <w:lang w:val="ru-RU"/>
        </w:rPr>
      </w:pPr>
      <w:r w:rsidRPr="00DA6D55">
        <w:rPr>
          <w:lang w:val="ru-RU"/>
        </w:rPr>
        <w:t>«❤</w:t>
      </w:r>
      <w:r>
        <w:t>️</w:t>
      </w:r>
      <w:r w:rsidRPr="00DA6D55">
        <w:rPr>
          <w:lang w:val="ru-RU"/>
        </w:rPr>
        <w:t xml:space="preserve"> Лучший магазин ❤</w:t>
      </w:r>
      <w:r>
        <w:t>️</w:t>
      </w:r>
      <w:r w:rsidRPr="00DA6D55">
        <w:rPr>
          <w:lang w:val="ru-RU"/>
        </w:rPr>
        <w:t xml:space="preserve"> Быстро ❤</w:t>
      </w:r>
      <w:r>
        <w:t>️</w:t>
      </w:r>
      <w:r w:rsidRPr="00DA6D55">
        <w:rPr>
          <w:lang w:val="ru-RU"/>
        </w:rPr>
        <w:t xml:space="preserve"> Дёшево ❤</w:t>
      </w:r>
      <w:r>
        <w:t>️</w:t>
      </w:r>
      <w:r w:rsidRPr="00DA6D55">
        <w:rPr>
          <w:lang w:val="ru-RU"/>
        </w:rPr>
        <w:t xml:space="preserve"> Пишите в Директ»</w:t>
      </w:r>
    </w:p>
    <w:p w14:paraId="1B4A1ED2" w14:textId="77777777" w:rsidR="008A5C8E" w:rsidRPr="00DA6D55" w:rsidRDefault="00000000">
      <w:pPr>
        <w:rPr>
          <w:lang w:val="ru-RU"/>
        </w:rPr>
      </w:pPr>
      <w:r w:rsidRPr="00DA6D55">
        <w:rPr>
          <w:b/>
          <w:sz w:val="24"/>
          <w:lang w:val="ru-RU"/>
        </w:rPr>
        <w:lastRenderedPageBreak/>
        <w:t>После</w:t>
      </w:r>
    </w:p>
    <w:p w14:paraId="058D1969" w14:textId="77777777" w:rsidR="008A5C8E" w:rsidRPr="00DA6D55" w:rsidRDefault="00000000">
      <w:pPr>
        <w:rPr>
          <w:lang w:val="ru-RU"/>
        </w:rPr>
      </w:pPr>
      <w:r w:rsidRPr="00DA6D55">
        <w:rPr>
          <w:lang w:val="ru-RU"/>
        </w:rPr>
        <w:t>Полуфабрикаты Ташкент — ручная лепка без сои. Доставка 60–90 мин.</w:t>
      </w:r>
      <w:r w:rsidRPr="00DA6D55">
        <w:rPr>
          <w:lang w:val="ru-RU"/>
        </w:rPr>
        <w:br/>
        <w:t>Сертификаты и возврат. → Заказать на сайте/</w:t>
      </w:r>
      <w:r>
        <w:t>WhatsApp</w:t>
      </w:r>
    </w:p>
    <w:p w14:paraId="111490B0" w14:textId="77777777" w:rsidR="008A5C8E" w:rsidRPr="00DA6D55" w:rsidRDefault="008A5C8E">
      <w:pPr>
        <w:rPr>
          <w:lang w:val="ru-RU"/>
        </w:rPr>
      </w:pPr>
    </w:p>
    <w:p w14:paraId="5CFF649C" w14:textId="72C078E9" w:rsidR="008A5C8E" w:rsidRPr="00DA6D55" w:rsidRDefault="008A5C8E">
      <w:pPr>
        <w:rPr>
          <w:lang w:val="ru-RU"/>
        </w:rPr>
      </w:pPr>
    </w:p>
    <w:sectPr w:rsidR="008A5C8E" w:rsidRPr="00DA6D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7870981">
    <w:abstractNumId w:val="8"/>
  </w:num>
  <w:num w:numId="2" w16cid:durableId="1105341053">
    <w:abstractNumId w:val="6"/>
  </w:num>
  <w:num w:numId="3" w16cid:durableId="472718906">
    <w:abstractNumId w:val="5"/>
  </w:num>
  <w:num w:numId="4" w16cid:durableId="814881050">
    <w:abstractNumId w:val="4"/>
  </w:num>
  <w:num w:numId="5" w16cid:durableId="638805659">
    <w:abstractNumId w:val="7"/>
  </w:num>
  <w:num w:numId="6" w16cid:durableId="1829593117">
    <w:abstractNumId w:val="3"/>
  </w:num>
  <w:num w:numId="7" w16cid:durableId="951205278">
    <w:abstractNumId w:val="2"/>
  </w:num>
  <w:num w:numId="8" w16cid:durableId="683170108">
    <w:abstractNumId w:val="1"/>
  </w:num>
  <w:num w:numId="9" w16cid:durableId="613248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2F7"/>
    <w:rsid w:val="0015074B"/>
    <w:rsid w:val="0029639D"/>
    <w:rsid w:val="00326F90"/>
    <w:rsid w:val="008A5C8E"/>
    <w:rsid w:val="00AA1D8D"/>
    <w:rsid w:val="00B47730"/>
    <w:rsid w:val="00CB0664"/>
    <w:rsid w:val="00DA6D55"/>
    <w:rsid w:val="00ED0B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219424"/>
  <w14:defaultImageDpi w14:val="300"/>
  <w15:docId w15:val="{DBFDE939-20A0-497E-BF45-5BF8FF0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3</cp:revision>
  <dcterms:created xsi:type="dcterms:W3CDTF">2013-12-23T23:15:00Z</dcterms:created>
  <dcterms:modified xsi:type="dcterms:W3CDTF">2025-10-07T12:06:00Z</dcterms:modified>
  <cp:category/>
</cp:coreProperties>
</file>